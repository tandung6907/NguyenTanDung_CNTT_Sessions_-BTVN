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93BCA">
      <w:pPr>
        <w:pStyle w:val="2"/>
        <w:jc w:val="center"/>
        <w:rPr>
          <w:color w:val="4F6228" w:themeColor="accent3" w:themeShade="80"/>
          <w:sz w:val="44"/>
          <w:szCs w:val="44"/>
          <w:shd w:val="clear" w:color="FFFFFF" w:fill="D9D9D9"/>
        </w:rPr>
      </w:pPr>
      <w:r>
        <w:rPr>
          <w:color w:val="4F6228" w:themeColor="accent3" w:themeShade="80"/>
          <w:sz w:val="44"/>
          <w:szCs w:val="44"/>
          <w:shd w:val="clear" w:color="FFFFFF" w:fill="D9D9D9"/>
        </w:rPr>
        <w:t>Mật khẩu mạnh và an toàn</w:t>
      </w:r>
    </w:p>
    <w:p w14:paraId="1E91AA28">
      <w:pPr>
        <w:pStyle w:val="3"/>
        <w:rPr>
          <w:color w:val="4F6228" w:themeColor="accent3" w:themeShade="80"/>
        </w:rPr>
      </w:pPr>
      <w:r>
        <w:rPr>
          <w:color w:val="4F6228" w:themeColor="accent3" w:themeShade="80"/>
        </w:rPr>
        <w:t>1. Thế nào là mật khẩu mạnh</w:t>
      </w:r>
    </w:p>
    <w:p w14:paraId="674510CD">
      <w:pPr>
        <w:rPr>
          <w:b/>
          <w:bCs/>
        </w:rPr>
      </w:pPr>
      <w:r>
        <w:t xml:space="preserve">Mật khẩu mạnh là mật khẩu </w:t>
      </w:r>
      <w:r>
        <w:rPr>
          <w:b/>
          <w:bCs/>
        </w:rPr>
        <w:t>có độ dài đủ lớn, chứa kết hợp chữ hoa, chữ thường, số và ký tự đặc biệt</w:t>
      </w:r>
      <w:r>
        <w:t>. Nó</w:t>
      </w:r>
      <w:r>
        <w:rPr>
          <w:b/>
          <w:bCs/>
        </w:rPr>
        <w:t xml:space="preserve"> không dễ đoán</w:t>
      </w:r>
      <w:r>
        <w:t xml:space="preserve"> hoặc</w:t>
      </w:r>
      <w:r>
        <w:rPr>
          <w:b/>
          <w:bCs/>
        </w:rPr>
        <w:t xml:space="preserve"> liên quan đến thông tin cá nhân như ngày sinh, tên, hay từ phổ biến</w:t>
      </w:r>
      <w:r>
        <w:t>. Mật khẩu mạnh giúp</w:t>
      </w:r>
      <w:r>
        <w:rPr>
          <w:b/>
          <w:bCs/>
        </w:rPr>
        <w:t xml:space="preserve"> bảo vệ tài khoản khỏi bị tấn công hoặc truy cập trái phép.</w:t>
      </w:r>
    </w:p>
    <w:p w14:paraId="50C95C20">
      <w:pPr>
        <w:pStyle w:val="3"/>
        <w:rPr>
          <w:color w:val="4F6228" w:themeColor="accent3" w:themeShade="80"/>
        </w:rPr>
      </w:pPr>
      <w:r>
        <w:rPr>
          <w:color w:val="4F6228" w:themeColor="accent3" w:themeShade="80"/>
        </w:rPr>
        <w:t>2. Phân loại các mật khẩu sau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C16C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0AE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Mật khẩu</w:t>
            </w:r>
          </w:p>
        </w:tc>
        <w:tc>
          <w:tcPr>
            <w:tcW w:w="2880" w:type="dxa"/>
          </w:tcPr>
          <w:p w14:paraId="747E0A0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Phân loại</w:t>
            </w:r>
          </w:p>
        </w:tc>
        <w:tc>
          <w:tcPr>
            <w:tcW w:w="2880" w:type="dxa"/>
          </w:tcPr>
          <w:p w14:paraId="729760E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14:paraId="0EB75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CF4DDB">
            <w:pPr>
              <w:spacing w:after="0" w:line="240" w:lineRule="auto"/>
            </w:pPr>
            <w:r>
              <w:t>123456</w:t>
            </w:r>
          </w:p>
        </w:tc>
        <w:tc>
          <w:tcPr>
            <w:tcW w:w="2880" w:type="dxa"/>
          </w:tcPr>
          <w:p w14:paraId="4AECB32F">
            <w:pPr>
              <w:spacing w:after="0" w:line="240" w:lineRule="auto"/>
            </w:pPr>
            <w:r>
              <w:t>Yếu</w:t>
            </w:r>
          </w:p>
        </w:tc>
        <w:tc>
          <w:tcPr>
            <w:tcW w:w="2880" w:type="dxa"/>
          </w:tcPr>
          <w:p w14:paraId="2CAB137B">
            <w:pPr>
              <w:spacing w:after="0" w:line="240" w:lineRule="auto"/>
            </w:pPr>
            <w:r>
              <w:t>Mật khẩu chỉ gồm số, rất phổ biến và dễ bị đoán.</w:t>
            </w:r>
          </w:p>
        </w:tc>
      </w:tr>
      <w:tr w14:paraId="52597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A675A6C">
            <w:pPr>
              <w:spacing w:after="0" w:line="240" w:lineRule="auto"/>
            </w:pPr>
            <w:r>
              <w:t>ngaysinh2002</w:t>
            </w:r>
          </w:p>
        </w:tc>
        <w:tc>
          <w:tcPr>
            <w:tcW w:w="2880" w:type="dxa"/>
          </w:tcPr>
          <w:p w14:paraId="4E0D260A">
            <w:pPr>
              <w:spacing w:after="0" w:line="240" w:lineRule="auto"/>
            </w:pPr>
            <w:r>
              <w:t>Yếu</w:t>
            </w:r>
          </w:p>
        </w:tc>
        <w:tc>
          <w:tcPr>
            <w:tcW w:w="2880" w:type="dxa"/>
          </w:tcPr>
          <w:p w14:paraId="144204A8">
            <w:pPr>
              <w:spacing w:after="0" w:line="240" w:lineRule="auto"/>
            </w:pPr>
            <w:r>
              <w:t>Có dạng dễ nhớ và liên quan đến thông tin cá nhân (ngày sinh).</w:t>
            </w:r>
          </w:p>
        </w:tc>
      </w:tr>
      <w:tr w14:paraId="5C5BC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71AE5FC">
            <w:pPr>
              <w:spacing w:after="0" w:line="240" w:lineRule="auto"/>
            </w:pPr>
            <w:r>
              <w:t>H0c$1nhG!0i</w:t>
            </w:r>
          </w:p>
        </w:tc>
        <w:tc>
          <w:tcPr>
            <w:tcW w:w="2880" w:type="dxa"/>
          </w:tcPr>
          <w:p w14:paraId="35CF0066">
            <w:pPr>
              <w:spacing w:after="0" w:line="240" w:lineRule="auto"/>
            </w:pPr>
            <w:r>
              <w:t>Mạnh</w:t>
            </w:r>
          </w:p>
        </w:tc>
        <w:tc>
          <w:tcPr>
            <w:tcW w:w="2880" w:type="dxa"/>
          </w:tcPr>
          <w:p w14:paraId="2118EE08">
            <w:pPr>
              <w:spacing w:after="0" w:line="240" w:lineRule="auto"/>
            </w:pPr>
            <w:r>
              <w:t>Chứa cả chữ hoa, chữ thường, số và ký tự đặc biệt; khó đoán hoặc bẻ khóa.</w:t>
            </w:r>
          </w:p>
        </w:tc>
      </w:tr>
      <w:tr w14:paraId="2ADC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203053">
            <w:pPr>
              <w:spacing w:after="0" w:line="240" w:lineRule="auto"/>
            </w:pPr>
            <w:r>
              <w:t>password</w:t>
            </w:r>
          </w:p>
        </w:tc>
        <w:tc>
          <w:tcPr>
            <w:tcW w:w="2880" w:type="dxa"/>
          </w:tcPr>
          <w:p w14:paraId="616FD835">
            <w:pPr>
              <w:spacing w:after="0" w:line="240" w:lineRule="auto"/>
            </w:pPr>
            <w:r>
              <w:t>Yếu</w:t>
            </w:r>
          </w:p>
        </w:tc>
        <w:tc>
          <w:tcPr>
            <w:tcW w:w="2880" w:type="dxa"/>
          </w:tcPr>
          <w:p w14:paraId="35BF0C12">
            <w:pPr>
              <w:spacing w:after="0" w:line="240" w:lineRule="auto"/>
            </w:pPr>
            <w:r>
              <w:t>Từ phổ biến nhất, dễ bị tấn công từ điển.</w:t>
            </w:r>
          </w:p>
        </w:tc>
      </w:tr>
    </w:tbl>
    <w:p w14:paraId="094A2990">
      <w:pPr>
        <w:pStyle w:val="3"/>
        <w:rPr>
          <w:color w:val="4F6228" w:themeColor="accent3" w:themeShade="80"/>
        </w:rPr>
      </w:pPr>
      <w:r>
        <w:rPr>
          <w:color w:val="4F6228" w:themeColor="accent3" w:themeShade="80"/>
        </w:rPr>
        <w:t>3. Ba nguyên tắc để tạo mật khẩu an toàn</w:t>
      </w:r>
    </w:p>
    <w:p w14:paraId="5EE49A7F">
      <w:pPr>
        <w:rPr>
          <w:b/>
          <w:bCs/>
        </w:rPr>
      </w:pPr>
      <w:r>
        <w:t xml:space="preserve">1. Sử dụng mật khẩu </w:t>
      </w:r>
      <w:r>
        <w:rPr>
          <w:b/>
          <w:bCs/>
        </w:rPr>
        <w:t>dài ít nhất 8–12 ký tự, gồm chữ hoa, chữ thường, số và ký tự đặc biệt.</w:t>
      </w:r>
    </w:p>
    <w:p w14:paraId="2A078501">
      <w:r>
        <w:t>2.</w:t>
      </w:r>
      <w:r>
        <w:rPr>
          <w:b w:val="0"/>
          <w:bCs w:val="0"/>
        </w:rPr>
        <w:t xml:space="preserve"> </w:t>
      </w:r>
      <w:r>
        <w:rPr>
          <w:b/>
          <w:bCs/>
        </w:rPr>
        <w:t>Không dùng thông tin cá nhân</w:t>
      </w:r>
      <w:r>
        <w:t xml:space="preserve"> (tên, ngày sinh, số điện thoại) làm mật khẩu.</w:t>
      </w:r>
    </w:p>
    <w:p w14:paraId="4BFE5A04">
      <w:pPr>
        <w:rPr>
          <w:b/>
          <w:bCs/>
        </w:rPr>
      </w:pPr>
      <w:r>
        <w:t xml:space="preserve">3. </w:t>
      </w:r>
      <w:r>
        <w:rPr>
          <w:b/>
          <w:bCs/>
        </w:rPr>
        <w:t>Thay đổi</w:t>
      </w:r>
      <w:r>
        <w:t xml:space="preserve"> mật khẩu </w:t>
      </w:r>
      <w:r>
        <w:rPr>
          <w:b/>
          <w:bCs/>
        </w:rPr>
        <w:t xml:space="preserve">định kỳ </w:t>
      </w:r>
      <w:r>
        <w:t>v</w:t>
      </w:r>
      <w:bookmarkStart w:id="0" w:name="_GoBack"/>
      <w:bookmarkEnd w:id="0"/>
      <w:r>
        <w:t>à</w:t>
      </w:r>
      <w:r>
        <w:rPr>
          <w:b/>
          <w:bCs/>
        </w:rPr>
        <w:t xml:space="preserve"> không dùng chung một mật khẩu cho nhiều tài khoản.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5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Dũng Nguyễn</cp:lastModifiedBy>
  <dcterms:modified xsi:type="dcterms:W3CDTF">2025-10-06T10:08:16Z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CFA8E0452A71405D95C1C1C96CD9459B_13</vt:lpwstr>
  </property>
</Properties>
</file>