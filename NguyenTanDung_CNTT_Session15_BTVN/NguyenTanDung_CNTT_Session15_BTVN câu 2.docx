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90FF2">
      <w:pPr>
        <w:pStyle w:val="2"/>
        <w:jc w:val="center"/>
        <w:rPr>
          <w:color w:val="4F6228" w:themeColor="accent3" w:themeShade="80"/>
          <w:sz w:val="44"/>
          <w:szCs w:val="44"/>
          <w:shd w:val="clear" w:color="FFFFFF" w:fill="D9D9D9"/>
        </w:rPr>
      </w:pPr>
      <w:r>
        <w:rPr>
          <w:color w:val="4F6228" w:themeColor="accent3" w:themeShade="80"/>
          <w:sz w:val="44"/>
          <w:szCs w:val="44"/>
          <w:shd w:val="clear" w:color="FFFFFF" w:fill="D9D9D9"/>
        </w:rPr>
        <w:t>Dịch vụ lưu trữ đám mây</w:t>
      </w:r>
    </w:p>
    <w:p w14:paraId="662922A3">
      <w:pPr>
        <w:pStyle w:val="3"/>
        <w:rPr>
          <w:color w:val="4F6228" w:themeColor="accent3" w:themeShade="80"/>
        </w:rPr>
      </w:pPr>
      <w:r>
        <w:rPr>
          <w:color w:val="4F6228" w:themeColor="accent3" w:themeShade="80"/>
        </w:rPr>
        <w:t>1. Khái niệm và lợi ích của dịch vụ lưu trữ đám mây</w:t>
      </w:r>
    </w:p>
    <w:p w14:paraId="3271C205">
      <w:pPr>
        <w:rPr>
          <w:b/>
          <w:bCs/>
        </w:rPr>
      </w:pPr>
      <w:r>
        <w:t xml:space="preserve">Dịch vụ lưu trữ đám mây là </w:t>
      </w:r>
      <w:r>
        <w:rPr>
          <w:b/>
          <w:bCs/>
        </w:rPr>
        <w:t>hình thức lưu trữ dữ liệu trực tuyến trên các máy chủ của nhà cung cấp</w:t>
      </w:r>
      <w:r>
        <w:t xml:space="preserve">, </w:t>
      </w:r>
      <w:r>
        <w:rPr>
          <w:b/>
          <w:bCs/>
        </w:rPr>
        <w:t>cho phép</w:t>
      </w:r>
      <w:r>
        <w:t xml:space="preserve"> người dùng</w:t>
      </w:r>
      <w:r>
        <w:rPr>
          <w:b/>
          <w:bCs/>
        </w:rPr>
        <w:t xml:space="preserve"> truy cập, đồng bộ và chia sẻ dữ liệu qua Internet</w:t>
      </w:r>
      <w:r>
        <w:t xml:space="preserve">. Việc sử dụng dịch vụ này giúp người dùng </w:t>
      </w:r>
      <w:r>
        <w:rPr>
          <w:b/>
          <w:bCs/>
        </w:rPr>
        <w:t>có thể truy cập mọi lúc, mọi nơi, chia sẻ tệp dễ dàng và đảm bảo an toàn sao lưu dữ liệu.</w:t>
      </w:r>
      <w:bookmarkStart w:id="0" w:name="_GoBack"/>
      <w:bookmarkEnd w:id="0"/>
    </w:p>
    <w:p w14:paraId="1297912E">
      <w:pPr>
        <w:pStyle w:val="3"/>
        <w:rPr>
          <w:color w:val="4F6228" w:themeColor="accent3" w:themeShade="80"/>
        </w:rPr>
      </w:pPr>
      <w:r>
        <w:rPr>
          <w:color w:val="4F6228" w:themeColor="accent3" w:themeShade="80"/>
        </w:rPr>
        <w:t>2. Bảng so sánh các dịch vụ lưu trữ đám mây phổ biến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57"/>
        <w:gridCol w:w="1728"/>
        <w:gridCol w:w="1728"/>
      </w:tblGrid>
      <w:tr w14:paraId="55B9E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BBC97D8">
            <w:pPr>
              <w:spacing w:after="0" w:line="240" w:lineRule="auto"/>
            </w:pPr>
            <w:r>
              <w:t>Tiêu chí</w:t>
            </w:r>
          </w:p>
        </w:tc>
        <w:tc>
          <w:tcPr>
            <w:tcW w:w="1728" w:type="dxa"/>
          </w:tcPr>
          <w:p w14:paraId="0ACF48A9">
            <w:pPr>
              <w:spacing w:after="0" w:line="240" w:lineRule="auto"/>
            </w:pPr>
            <w:r>
              <w:t>Google Drive</w:t>
            </w:r>
          </w:p>
        </w:tc>
        <w:tc>
          <w:tcPr>
            <w:tcW w:w="1728" w:type="dxa"/>
          </w:tcPr>
          <w:p w14:paraId="039519B6">
            <w:pPr>
              <w:spacing w:after="0" w:line="240" w:lineRule="auto"/>
            </w:pPr>
            <w:r>
              <w:t>Dropbox</w:t>
            </w:r>
          </w:p>
        </w:tc>
        <w:tc>
          <w:tcPr>
            <w:tcW w:w="1728" w:type="dxa"/>
          </w:tcPr>
          <w:p w14:paraId="57ECB0D0">
            <w:pPr>
              <w:spacing w:after="0" w:line="240" w:lineRule="auto"/>
            </w:pPr>
            <w:r>
              <w:t>OneDrive</w:t>
            </w:r>
          </w:p>
        </w:tc>
        <w:tc>
          <w:tcPr>
            <w:tcW w:w="1728" w:type="dxa"/>
          </w:tcPr>
          <w:p w14:paraId="76B1667D">
            <w:pPr>
              <w:spacing w:after="0" w:line="240" w:lineRule="auto"/>
            </w:pPr>
            <w:r>
              <w:t>Ghi chú/Đánh giá</w:t>
            </w:r>
          </w:p>
        </w:tc>
      </w:tr>
      <w:tr w14:paraId="7CC8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DCC9E1D">
            <w:pPr>
              <w:spacing w:after="0" w:line="240" w:lineRule="auto"/>
            </w:pPr>
            <w:r>
              <w:t>Dung lượng miễn phí</w:t>
            </w:r>
          </w:p>
        </w:tc>
        <w:tc>
          <w:tcPr>
            <w:tcW w:w="1728" w:type="dxa"/>
          </w:tcPr>
          <w:p w14:paraId="21FF3181">
            <w:pPr>
              <w:spacing w:after="0" w:line="240" w:lineRule="auto"/>
            </w:pPr>
            <w:r>
              <w:t>15 GB</w:t>
            </w:r>
          </w:p>
        </w:tc>
        <w:tc>
          <w:tcPr>
            <w:tcW w:w="1728" w:type="dxa"/>
          </w:tcPr>
          <w:p w14:paraId="3BD29E80">
            <w:pPr>
              <w:spacing w:after="0" w:line="240" w:lineRule="auto"/>
            </w:pPr>
            <w:r>
              <w:t>2 GB</w:t>
            </w:r>
          </w:p>
        </w:tc>
        <w:tc>
          <w:tcPr>
            <w:tcW w:w="1728" w:type="dxa"/>
          </w:tcPr>
          <w:p w14:paraId="505D4234">
            <w:pPr>
              <w:spacing w:after="0" w:line="240" w:lineRule="auto"/>
            </w:pPr>
            <w:r>
              <w:t>5 GB</w:t>
            </w:r>
          </w:p>
        </w:tc>
        <w:tc>
          <w:tcPr>
            <w:tcW w:w="1728" w:type="dxa"/>
          </w:tcPr>
          <w:p w14:paraId="4862BE4D">
            <w:pPr>
              <w:spacing w:after="0" w:line="240" w:lineRule="auto"/>
            </w:pPr>
            <w:r>
              <w:t>Google Drive có lợi thế về dung lượng.</w:t>
            </w:r>
          </w:p>
        </w:tc>
      </w:tr>
      <w:tr w14:paraId="729D8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0CB4EDD">
            <w:pPr>
              <w:spacing w:after="0" w:line="240" w:lineRule="auto"/>
            </w:pPr>
            <w:r>
              <w:t>Điểm mạnh</w:t>
            </w:r>
          </w:p>
        </w:tc>
        <w:tc>
          <w:tcPr>
            <w:tcW w:w="1728" w:type="dxa"/>
          </w:tcPr>
          <w:p w14:paraId="6B0B38CD">
            <w:pPr>
              <w:spacing w:after="0" w:line="240" w:lineRule="auto"/>
            </w:pPr>
            <w:r>
              <w:t>Tích hợp với Gmail, Docs, Sheets, dễ dùng</w:t>
            </w:r>
          </w:p>
        </w:tc>
        <w:tc>
          <w:tcPr>
            <w:tcW w:w="1728" w:type="dxa"/>
          </w:tcPr>
          <w:p w14:paraId="74780E13">
            <w:pPr>
              <w:spacing w:after="0" w:line="240" w:lineRule="auto"/>
            </w:pPr>
            <w:r>
              <w:t>Đồng bộ nhanh, giao diện gọn nhẹ</w:t>
            </w:r>
          </w:p>
        </w:tc>
        <w:tc>
          <w:tcPr>
            <w:tcW w:w="1728" w:type="dxa"/>
          </w:tcPr>
          <w:p w14:paraId="62C1D652">
            <w:pPr>
              <w:spacing w:after="0" w:line="240" w:lineRule="auto"/>
            </w:pPr>
            <w:r>
              <w:t>Tích hợp tốt với Microsoft 365</w:t>
            </w:r>
          </w:p>
        </w:tc>
        <w:tc>
          <w:tcPr>
            <w:tcW w:w="1728" w:type="dxa"/>
          </w:tcPr>
          <w:p w14:paraId="65B77A42">
            <w:pPr>
              <w:spacing w:after="0" w:line="240" w:lineRule="auto"/>
            </w:pPr>
            <w:r>
              <w:t>Phù hợp từng hệ sinh thái khác nhau.</w:t>
            </w:r>
          </w:p>
        </w:tc>
      </w:tr>
      <w:tr w14:paraId="08057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9E452EC">
            <w:pPr>
              <w:spacing w:after="0" w:line="240" w:lineRule="auto"/>
            </w:pPr>
            <w:r>
              <w:t>Đối tượng phù hợp</w:t>
            </w:r>
          </w:p>
        </w:tc>
        <w:tc>
          <w:tcPr>
            <w:tcW w:w="1728" w:type="dxa"/>
          </w:tcPr>
          <w:p w14:paraId="772A85D0">
            <w:pPr>
              <w:spacing w:after="0" w:line="240" w:lineRule="auto"/>
            </w:pPr>
            <w:r>
              <w:t>Người dùng cá nhân, doanh nghiệp nhỏ</w:t>
            </w:r>
          </w:p>
        </w:tc>
        <w:tc>
          <w:tcPr>
            <w:tcW w:w="1728" w:type="dxa"/>
          </w:tcPr>
          <w:p w14:paraId="32095367">
            <w:pPr>
              <w:spacing w:after="0" w:line="240" w:lineRule="auto"/>
            </w:pPr>
            <w:r>
              <w:t>Người cần chia sẻ file nhanh, nhóm nhỏ</w:t>
            </w:r>
          </w:p>
        </w:tc>
        <w:tc>
          <w:tcPr>
            <w:tcW w:w="1728" w:type="dxa"/>
          </w:tcPr>
          <w:p w14:paraId="2A89A2D2">
            <w:pPr>
              <w:spacing w:after="0" w:line="240" w:lineRule="auto"/>
            </w:pPr>
            <w:r>
              <w:t>Người dùng Microsoft 365, doanh nghiệp</w:t>
            </w:r>
          </w:p>
        </w:tc>
        <w:tc>
          <w:tcPr>
            <w:tcW w:w="1728" w:type="dxa"/>
          </w:tcPr>
          <w:p w14:paraId="5F6DE427">
            <w:pPr>
              <w:spacing w:after="0" w:line="240" w:lineRule="auto"/>
            </w:pPr>
            <w:r>
              <w:t>Tùy nhu cầu sử dụng.</w:t>
            </w:r>
          </w:p>
        </w:tc>
      </w:tr>
      <w:tr w14:paraId="36B7D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139D35F">
            <w:pPr>
              <w:spacing w:after="0" w:line="240" w:lineRule="auto"/>
            </w:pPr>
            <w:r>
              <w:t>Chi phí nâng cấp</w:t>
            </w:r>
          </w:p>
        </w:tc>
        <w:tc>
          <w:tcPr>
            <w:tcW w:w="1728" w:type="dxa"/>
          </w:tcPr>
          <w:p w14:paraId="05DB8881">
            <w:pPr>
              <w:spacing w:after="0" w:line="240" w:lineRule="auto"/>
            </w:pPr>
            <w:r>
              <w:t>Từ 45.000đ/tháng (Google One)</w:t>
            </w:r>
          </w:p>
        </w:tc>
        <w:tc>
          <w:tcPr>
            <w:tcW w:w="1728" w:type="dxa"/>
          </w:tcPr>
          <w:p w14:paraId="5DC8EE7C">
            <w:pPr>
              <w:spacing w:after="0" w:line="240" w:lineRule="auto"/>
            </w:pPr>
            <w:r>
              <w:t>Từ 250.000đ/tháng (Plus 2TB)</w:t>
            </w:r>
          </w:p>
        </w:tc>
        <w:tc>
          <w:tcPr>
            <w:tcW w:w="1728" w:type="dxa"/>
          </w:tcPr>
          <w:p w14:paraId="2266E2CD">
            <w:pPr>
              <w:spacing w:after="0" w:line="240" w:lineRule="auto"/>
            </w:pPr>
            <w:r>
              <w:t>Từ 46.000đ/tháng (Microsoft 365)</w:t>
            </w:r>
          </w:p>
        </w:tc>
        <w:tc>
          <w:tcPr>
            <w:tcW w:w="1728" w:type="dxa"/>
          </w:tcPr>
          <w:p w14:paraId="1459CEF6">
            <w:pPr>
              <w:spacing w:after="0" w:line="240" w:lineRule="auto"/>
            </w:pPr>
            <w:r>
              <w:t>Google và OneDrive rẻ hơn Dropbox.</w:t>
            </w:r>
          </w:p>
        </w:tc>
      </w:tr>
      <w:tr w14:paraId="270543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E0227F7">
            <w:pPr>
              <w:spacing w:after="0" w:line="240" w:lineRule="auto"/>
            </w:pPr>
            <w:r>
              <w:t>Khả năng tích hợp công cụ khác</w:t>
            </w:r>
          </w:p>
        </w:tc>
        <w:tc>
          <w:tcPr>
            <w:tcW w:w="1728" w:type="dxa"/>
          </w:tcPr>
          <w:p w14:paraId="7D6AE0E4">
            <w:pPr>
              <w:spacing w:after="0" w:line="240" w:lineRule="auto"/>
            </w:pPr>
            <w:r>
              <w:t>Tốt với sản phẩm Google</w:t>
            </w:r>
          </w:p>
        </w:tc>
        <w:tc>
          <w:tcPr>
            <w:tcW w:w="1728" w:type="dxa"/>
          </w:tcPr>
          <w:p w14:paraId="7121D553">
            <w:pPr>
              <w:spacing w:after="0" w:line="240" w:lineRule="auto"/>
            </w:pPr>
            <w:r>
              <w:t>Hạn chế tích hợp bên thứ ba</w:t>
            </w:r>
          </w:p>
        </w:tc>
        <w:tc>
          <w:tcPr>
            <w:tcW w:w="1728" w:type="dxa"/>
          </w:tcPr>
          <w:p w14:paraId="76801ECC">
            <w:pPr>
              <w:spacing w:after="0" w:line="240" w:lineRule="auto"/>
            </w:pPr>
            <w:r>
              <w:t>Liên kết chặt với Word, Excel, Teams</w:t>
            </w:r>
          </w:p>
        </w:tc>
        <w:tc>
          <w:tcPr>
            <w:tcW w:w="1728" w:type="dxa"/>
          </w:tcPr>
          <w:p w14:paraId="675ED3D5">
            <w:pPr>
              <w:spacing w:after="0" w:line="240" w:lineRule="auto"/>
            </w:pPr>
            <w:r>
              <w:t>OneDrive mạnh ở môi trường doanh nghiệp.</w:t>
            </w:r>
          </w:p>
        </w:tc>
      </w:tr>
    </w:tbl>
    <w:p w14:paraId="619007D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9973F99"/>
    <w:rsid w:val="21252037"/>
    <w:rsid w:val="5FA8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Dũng Nguyễn</cp:lastModifiedBy>
  <dcterms:modified xsi:type="dcterms:W3CDTF">2025-10-06T10:06:04Z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1F39EDDE37934B7191D35135B05B0397_13</vt:lpwstr>
  </property>
</Properties>
</file>