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EB447C">
      <w:pPr>
        <w:pStyle w:val="2"/>
        <w:bidi w:val="0"/>
        <w:jc w:val="center"/>
        <w:rPr>
          <w:color w:val="4F6228" w:themeColor="accent3" w:themeShade="80"/>
          <w:sz w:val="44"/>
          <w:szCs w:val="44"/>
          <w:shd w:val="clear" w:color="FFFFFF" w:fill="D9D9D9"/>
        </w:rPr>
      </w:pPr>
      <w:r>
        <w:rPr>
          <w:color w:val="4F6228" w:themeColor="accent3" w:themeShade="80"/>
          <w:sz w:val="44"/>
          <w:szCs w:val="44"/>
          <w:shd w:val="clear" w:color="FFFFFF" w:fill="D9D9D9"/>
        </w:rPr>
        <w:t>Nền tảng dữ liệu số trong doanh nghiệp</w:t>
      </w:r>
    </w:p>
    <w:p w14:paraId="6EEA1143">
      <w:pPr>
        <w:pStyle w:val="3"/>
        <w:rPr>
          <w:color w:val="4F6228" w:themeColor="accent3" w:themeShade="80"/>
        </w:rPr>
      </w:pPr>
      <w:r>
        <w:rPr>
          <w:color w:val="4F6228" w:themeColor="accent3" w:themeShade="80"/>
        </w:rPr>
        <w:t>1. Khái niệm và vai trò của nền tảng dữ liệu số</w:t>
      </w:r>
    </w:p>
    <w:p w14:paraId="684DEBD5">
      <w:r>
        <w:t xml:space="preserve">Nền tảng dữ liệu số là </w:t>
      </w:r>
      <w:r>
        <w:rPr>
          <w:b/>
          <w:bCs/>
        </w:rPr>
        <w:t>hệ thống cho phép thu thập, lưu trữ, xử lý và phân tích dữ liệu từ nhiều nguồn khác nhau trong doanh nghiệp</w:t>
      </w:r>
      <w:r>
        <w:t>. Nó giúp</w:t>
      </w:r>
      <w:r>
        <w:rPr>
          <w:b/>
          <w:bCs/>
        </w:rPr>
        <w:t xml:space="preserve"> kết nối </w:t>
      </w:r>
      <w:r>
        <w:t>các bộ phận</w:t>
      </w:r>
      <w:r>
        <w:rPr>
          <w:b/>
          <w:bCs/>
        </w:rPr>
        <w:t xml:space="preserve">, tối ưu </w:t>
      </w:r>
      <w:r>
        <w:t xml:space="preserve">quy trình vận hành và </w:t>
      </w:r>
      <w:r>
        <w:rPr>
          <w:b/>
          <w:bCs/>
        </w:rPr>
        <w:t>hỗ trợ</w:t>
      </w:r>
      <w:r>
        <w:t xml:space="preserve"> ra quyết định dựa trên dữ liệu thực tế. Nhờ nền tảng này, doanh nghiệp có thể</w:t>
      </w:r>
      <w:r>
        <w:rPr>
          <w:b/>
          <w:bCs/>
        </w:rPr>
        <w:t xml:space="preserve"> tăng hiệu quả quản lý, dự đoán xu hướng </w:t>
      </w:r>
      <w:r>
        <w:t>và</w:t>
      </w:r>
      <w:r>
        <w:rPr>
          <w:b/>
          <w:bCs/>
        </w:rPr>
        <w:t xml:space="preserve"> nâng cao</w:t>
      </w:r>
      <w:r>
        <w:t xml:space="preserve"> trải nghiệm khách hàng.</w:t>
      </w:r>
    </w:p>
    <w:p w14:paraId="692B0760">
      <w:pPr>
        <w:pStyle w:val="3"/>
        <w:rPr>
          <w:color w:val="4F6228" w:themeColor="accent3" w:themeShade="80"/>
        </w:rPr>
      </w:pPr>
      <w:r>
        <w:rPr>
          <w:color w:val="4F6228" w:themeColor="accent3" w:themeShade="80"/>
        </w:rPr>
        <w:t>2. Năm nguồn dữ liệu doanh nghiệp có thể thu thập</w:t>
      </w:r>
    </w:p>
    <w:p w14:paraId="480CB16A">
      <w:r>
        <w:rPr>
          <w:b/>
          <w:bCs/>
        </w:rPr>
        <w:t>1. Dữ liệu khách hàng:</w:t>
      </w:r>
      <w:r>
        <w:t xml:space="preserve"> Bao gồm thông tin cá nhân, hành vi mua hàng và phản hồi; giúp doanh nghiệp hiểu rõ nhu cầu và xu hướng tiêu dùng.</w:t>
      </w:r>
    </w:p>
    <w:p w14:paraId="5C09A13C">
      <w:r>
        <w:rPr>
          <w:b/>
          <w:bCs/>
        </w:rPr>
        <w:t>2. Dữ liệu bán hàng:</w:t>
      </w:r>
      <w:r>
        <w:t xml:space="preserve"> Ghi nhận doanh thu, số lượng sản phẩm, thời gian giao dịch; dùng để phân tích hiệu quả kinh doanh và dự báo doanh số.</w:t>
      </w:r>
    </w:p>
    <w:p w14:paraId="35375E27">
      <w:r>
        <w:rPr>
          <w:b/>
          <w:bCs/>
        </w:rPr>
        <w:t>3. Dữ liệu marketing:</w:t>
      </w:r>
      <w:r>
        <w:t xml:space="preserve"> Gồm lượt truy cập website, tương tác mạng xã hội, hiệu quả quảng cáo; giúp điều chỉnh chiến lược tiếp thị phù hợp hơn.</w:t>
      </w:r>
    </w:p>
    <w:p w14:paraId="45A18B89">
      <w:r>
        <w:rPr>
          <w:b/>
          <w:bCs/>
        </w:rPr>
        <w:t xml:space="preserve">4. Dữ liệu nội bộ: </w:t>
      </w:r>
      <w:r>
        <w:t>Bao gồm dữ liệu nhân sự, tài chính, vận hành; hỗ trợ quản lý nội bộ và ra quyết định chiến lược.</w:t>
      </w:r>
    </w:p>
    <w:p w14:paraId="50B55F0A">
      <w:r>
        <w:rPr>
          <w:b/>
          <w:bCs/>
        </w:rPr>
        <w:t>5. Dữ liệu từ đối tác:</w:t>
      </w:r>
      <w:r>
        <w:t xml:space="preserve"> Là thông tin về chuỗi cung ứng, nhà cung cấp, phân phối; giúp doanh nghiệp phối hợp hiệu quả trong hệ sinh thái kinh doanh.</w:t>
      </w:r>
    </w:p>
    <w:p w14:paraId="072900B8">
      <w:pPr>
        <w:pStyle w:val="3"/>
        <w:rPr>
          <w:color w:val="4F6228" w:themeColor="accent3" w:themeShade="80"/>
        </w:rPr>
      </w:pPr>
      <w:r>
        <w:rPr>
          <w:color w:val="4F6228" w:themeColor="accent3" w:themeShade="80"/>
        </w:rPr>
        <w:t>3. Lợi ích của việc thống nhất dữ liệu từ nhiều nguồn</w:t>
      </w:r>
    </w:p>
    <w:p w14:paraId="09D23132">
      <w:r>
        <w:t xml:space="preserve">Việc thống nhất dữ liệu giúp doanh nghiệp có cái nhìn </w:t>
      </w:r>
      <w:r>
        <w:rPr>
          <w:b/>
          <w:bCs/>
        </w:rPr>
        <w:t>toàn diện, tránh trùng lặp</w:t>
      </w:r>
      <w:r>
        <w:t xml:space="preserve"> hoặc</w:t>
      </w:r>
      <w:r>
        <w:rPr>
          <w:b/>
          <w:bCs/>
        </w:rPr>
        <w:t xml:space="preserve"> sai lệch thông tin</w:t>
      </w:r>
      <w:r>
        <w:t xml:space="preserve">. Dữ liệu được liên kết giúp ban lãnh đạo </w:t>
      </w:r>
      <w:r>
        <w:rPr>
          <w:b/>
          <w:bCs/>
        </w:rPr>
        <w:t>ra quyết định nhanh chóng và chính xác hơn</w:t>
      </w:r>
      <w:r>
        <w:t xml:space="preserve">. Ngoài ra, việc tích hợp dữ liệu còn </w:t>
      </w:r>
      <w:r>
        <w:rPr>
          <w:b/>
          <w:bCs/>
        </w:rPr>
        <w:t>hỗ trợ phát hiện</w:t>
      </w:r>
      <w:r>
        <w:t xml:space="preserve"> cơ hội kinh doanh mới, </w:t>
      </w:r>
      <w:r>
        <w:rPr>
          <w:b/>
          <w:bCs/>
        </w:rPr>
        <w:t>nâng cao hiệu quả</w:t>
      </w:r>
      <w:r>
        <w:t xml:space="preserve"> marketing và </w:t>
      </w:r>
      <w:r>
        <w:rPr>
          <w:b/>
          <w:bCs/>
        </w:rPr>
        <w:t xml:space="preserve">chăm sóc </w:t>
      </w:r>
      <w:r>
        <w:t xml:space="preserve">khách hàng. Khi tất cả bộ phận cùng sử dụng nguồn dữ liệu thống nhất, doanh nghiệp </w:t>
      </w:r>
      <w:r>
        <w:rPr>
          <w:b/>
          <w:bCs/>
        </w:rPr>
        <w:t xml:space="preserve">tăng khả năng phối hợp </w:t>
      </w:r>
      <w:r>
        <w:t>và</w:t>
      </w:r>
      <w:r>
        <w:rPr>
          <w:b/>
          <w:bCs/>
        </w:rPr>
        <w:t xml:space="preserve"> tối ưu</w:t>
      </w:r>
      <w:r>
        <w:t xml:space="preserve"> quy trình làm việc. Điều này</w:t>
      </w:r>
      <w:r>
        <w:rPr>
          <w:b/>
          <w:bCs/>
        </w:rPr>
        <w:t xml:space="preserve"> góp phần xây dựng</w:t>
      </w:r>
      <w:r>
        <w:t xml:space="preserve"> nền tảng quản trị hiện đại, minh bạch và dựa trên dữ liệu.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986D94"/>
    <w:rsid w:val="27E2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Dũng Nguyễn</cp:lastModifiedBy>
  <dcterms:modified xsi:type="dcterms:W3CDTF">2025-10-06T09:59:20Z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C0B15D6126214EAF8273DFE833EFD11D_13</vt:lpwstr>
  </property>
</Properties>
</file>